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E6201" w14:textId="76FDB7D5" w:rsidR="00BF7923" w:rsidRDefault="00BF7923" w:rsidP="00BF7923">
      <w:pPr>
        <w:pStyle w:val="Ttulo1"/>
        <w:jc w:val="center"/>
        <w:rPr>
          <w:lang w:val="es-ES"/>
        </w:rPr>
      </w:pPr>
      <w:r>
        <w:rPr>
          <w:lang w:val="es-ES"/>
        </w:rPr>
        <w:t>Probabilidad Uniforme</w:t>
      </w:r>
    </w:p>
    <w:p w14:paraId="07E56075" w14:textId="2C5F528B" w:rsidR="000A0391" w:rsidRDefault="00000000">
      <w:pPr>
        <w:pStyle w:val="Ttulo1"/>
        <w:rPr>
          <w:lang w:val="es-ES"/>
        </w:rPr>
      </w:pPr>
      <w:r w:rsidRPr="0090042A">
        <w:rPr>
          <w:lang w:val="es-ES"/>
        </w:rPr>
        <w:t>Problema de Probabilidad sobre Preferencias de Consumo de Helado Polito</w:t>
      </w:r>
    </w:p>
    <w:p w14:paraId="34B16647" w14:textId="77777777" w:rsidR="0090042A" w:rsidRPr="0090042A" w:rsidRDefault="0090042A" w:rsidP="0090042A">
      <w:pPr>
        <w:rPr>
          <w:lang w:val="es-ES"/>
        </w:rPr>
      </w:pPr>
    </w:p>
    <w:p w14:paraId="05B22C05" w14:textId="77777777" w:rsidR="000A0391" w:rsidRPr="0090042A" w:rsidRDefault="00000000">
      <w:pPr>
        <w:rPr>
          <w:lang w:val="es-ES"/>
        </w:rPr>
      </w:pPr>
      <w:r w:rsidRPr="0090042A">
        <w:rPr>
          <w:lang w:val="es-ES"/>
        </w:rPr>
        <w:t>En una encuesta sobre preferencias de consumo de helado Polito en la Universidad de las Fuerzas Armadas - ESPE, se encontró que los estudiantes tienen una distribución uniforme en sus respuestas. El porcentaje de preferencia varía entre 0% y 100%. Se seleccionaron al azar 30 estudiantes de la muestra original para una evaluación adicional.</w:t>
      </w:r>
    </w:p>
    <w:p w14:paraId="1F4F622F" w14:textId="77777777" w:rsidR="000A0391" w:rsidRPr="0090042A" w:rsidRDefault="00000000">
      <w:pPr>
        <w:pStyle w:val="Ttulo2"/>
        <w:rPr>
          <w:lang w:val="es-ES"/>
        </w:rPr>
      </w:pPr>
      <w:r w:rsidRPr="0090042A">
        <w:rPr>
          <w:lang w:val="es-ES"/>
        </w:rPr>
        <w:t>Procedimientos:</w:t>
      </w:r>
    </w:p>
    <w:p w14:paraId="4884FEE1" w14:textId="77777777" w:rsidR="0090042A" w:rsidRPr="00C06837" w:rsidRDefault="00000000" w:rsidP="00C06837">
      <w:pPr>
        <w:jc w:val="center"/>
        <w:rPr>
          <w:sz w:val="24"/>
          <w:szCs w:val="24"/>
          <w:lang w:val="es-ES"/>
        </w:rPr>
      </w:pPr>
      <w:r w:rsidRPr="0090042A">
        <w:rPr>
          <w:lang w:val="es-ES"/>
        </w:rPr>
        <w:t>Para calcular la probabilidad de que un estudiante prefiera un porcentaje de consumo de helado Polito entre 30% y 60%, se realiza lo siguiente:</w:t>
      </w:r>
      <w:r w:rsidRPr="0090042A">
        <w:rPr>
          <w:lang w:val="es-ES"/>
        </w:rPr>
        <w:br/>
      </w:r>
      <w:r w:rsidRPr="00C06837">
        <w:rPr>
          <w:sz w:val="24"/>
          <w:szCs w:val="24"/>
          <w:lang w:val="es-ES"/>
        </w:rPr>
        <w:t>1. Calcular el número de estudiantes cuyo porcentaje de preferencia está entre 30% y 60%:</w:t>
      </w:r>
    </w:p>
    <w:p w14:paraId="4376588D" w14:textId="4A5296A3" w:rsidR="000A0391" w:rsidRPr="00C06837" w:rsidRDefault="0090042A" w:rsidP="00C06837">
      <w:pPr>
        <w:jc w:val="center"/>
        <w:rPr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30≤x≤60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n30-60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n</m:t>
              </m:r>
            </m:den>
          </m:f>
          <m:r>
            <m:rPr>
              <m:sty m:val="p"/>
            </m:rPr>
            <w:rPr>
              <w:sz w:val="24"/>
              <w:szCs w:val="24"/>
              <w:lang w:val="es-ES"/>
            </w:rPr>
            <w:br/>
          </m:r>
        </m:oMath>
      </m:oMathPara>
      <w:r w:rsidRPr="00C06837">
        <w:rPr>
          <w:sz w:val="24"/>
          <w:szCs w:val="24"/>
          <w:lang w:val="es-ES"/>
        </w:rPr>
        <w:t xml:space="preserve">   Donde </w:t>
      </w:r>
      <m:oMath>
        <m:r>
          <w:rPr>
            <w:rFonts w:ascii="Cambria Math" w:hAnsi="Cambria Math"/>
            <w:sz w:val="24"/>
            <w:szCs w:val="24"/>
            <w:lang w:val="es-ES"/>
          </w:rPr>
          <m:t>n30-60</m:t>
        </m:r>
      </m:oMath>
      <w:r w:rsidRPr="00C06837">
        <w:rPr>
          <w:sz w:val="24"/>
          <w:szCs w:val="24"/>
          <w:lang w:val="es-ES"/>
        </w:rPr>
        <w:t xml:space="preserve"> es el número de estudiantes en ese rango y n es el número total de estudiantes.</w:t>
      </w:r>
    </w:p>
    <w:p w14:paraId="1FCD0CD7" w14:textId="7AFB03BE" w:rsidR="00C06837" w:rsidRPr="00C06837" w:rsidRDefault="00C06837" w:rsidP="00C06837">
      <w:pPr>
        <w:jc w:val="center"/>
        <w:rPr>
          <w:sz w:val="24"/>
          <w:szCs w:val="24"/>
          <w:lang w:val="es-ES"/>
        </w:rPr>
      </w:pPr>
      <w:r w:rsidRPr="00C06837">
        <w:rPr>
          <w:sz w:val="24"/>
          <w:szCs w:val="24"/>
          <w:lang w:val="es-ES"/>
        </w:rPr>
        <w:drawing>
          <wp:inline distT="0" distB="0" distL="0" distR="0" wp14:anchorId="0ACB8092" wp14:editId="3C100DEC">
            <wp:extent cx="3153215" cy="304843"/>
            <wp:effectExtent l="0" t="0" r="0" b="0"/>
            <wp:docPr id="1114641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41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E57E" w14:textId="69C99991" w:rsidR="00C06837" w:rsidRPr="00C06837" w:rsidRDefault="00C06837" w:rsidP="00C06837">
      <w:pPr>
        <w:jc w:val="center"/>
        <w:rPr>
          <w:sz w:val="24"/>
          <w:szCs w:val="24"/>
          <w:lang w:val="es-ES"/>
        </w:rPr>
      </w:pPr>
      <w:r w:rsidRPr="00C06837">
        <w:rPr>
          <w:sz w:val="24"/>
          <w:szCs w:val="24"/>
          <w:lang w:val="es-ES"/>
        </w:rPr>
        <w:drawing>
          <wp:inline distT="0" distB="0" distL="0" distR="0" wp14:anchorId="536E6870" wp14:editId="4DA96282">
            <wp:extent cx="2629267" cy="438211"/>
            <wp:effectExtent l="0" t="0" r="0" b="0"/>
            <wp:docPr id="158129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9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532C" w14:textId="7839523A" w:rsidR="00C06837" w:rsidRPr="00C06837" w:rsidRDefault="00C06837" w:rsidP="00C06837">
      <w:pPr>
        <w:jc w:val="center"/>
        <w:rPr>
          <w:sz w:val="24"/>
          <w:szCs w:val="24"/>
          <w:lang w:val="es-ES"/>
        </w:rPr>
      </w:pPr>
      <w:r w:rsidRPr="00C06837">
        <w:rPr>
          <w:sz w:val="24"/>
          <w:szCs w:val="24"/>
          <w:lang w:val="es-ES"/>
        </w:rPr>
        <w:drawing>
          <wp:inline distT="0" distB="0" distL="0" distR="0" wp14:anchorId="4A14671E" wp14:editId="03FC6EFF">
            <wp:extent cx="5486400" cy="461645"/>
            <wp:effectExtent l="0" t="0" r="0" b="0"/>
            <wp:docPr id="608021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21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8E59" w14:textId="77777777" w:rsidR="00C06837" w:rsidRPr="00C06837" w:rsidRDefault="00000000" w:rsidP="00C06837">
      <w:pPr>
        <w:jc w:val="center"/>
        <w:rPr>
          <w:sz w:val="24"/>
          <w:szCs w:val="24"/>
          <w:lang w:val="es-ES"/>
        </w:rPr>
      </w:pPr>
      <w:r w:rsidRPr="00C06837">
        <w:rPr>
          <w:sz w:val="24"/>
          <w:szCs w:val="24"/>
          <w:lang w:val="es-ES"/>
        </w:rPr>
        <w:t>2. Calcular el número de estudiantes cuyo porcentaje de preferencia es mayor que 70%:</w:t>
      </w:r>
      <w:r w:rsidRPr="00C06837">
        <w:rPr>
          <w:sz w:val="24"/>
          <w:szCs w:val="24"/>
          <w:lang w:val="es-ES"/>
        </w:rPr>
        <w:br/>
      </w: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n&gt;70=Número de estudiantes con x&gt;70</m:t>
          </m:r>
        </m:oMath>
      </m:oMathPara>
    </w:p>
    <w:p w14:paraId="0B9B6570" w14:textId="77777777" w:rsidR="00C06837" w:rsidRPr="00C06837" w:rsidRDefault="00C06837" w:rsidP="00C06837">
      <w:pPr>
        <w:jc w:val="center"/>
        <w:rPr>
          <w:sz w:val="24"/>
          <w:szCs w:val="24"/>
          <w:lang w:val="es-ES"/>
        </w:rPr>
      </w:pPr>
      <w:r w:rsidRPr="00C06837">
        <w:rPr>
          <w:sz w:val="24"/>
          <w:szCs w:val="24"/>
          <w:lang w:val="es-ES"/>
        </w:rPr>
        <w:drawing>
          <wp:inline distT="0" distB="0" distL="0" distR="0" wp14:anchorId="61E6E3EB" wp14:editId="71C299F7">
            <wp:extent cx="3048425" cy="400106"/>
            <wp:effectExtent l="0" t="0" r="0" b="0"/>
            <wp:docPr id="193094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4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0AD5" w14:textId="77777777" w:rsidR="00C06837" w:rsidRPr="00C06837" w:rsidRDefault="00C06837" w:rsidP="00C06837">
      <w:pPr>
        <w:jc w:val="center"/>
        <w:rPr>
          <w:sz w:val="24"/>
          <w:szCs w:val="24"/>
          <w:lang w:val="es-ES"/>
        </w:rPr>
      </w:pPr>
      <w:r w:rsidRPr="00C06837">
        <w:rPr>
          <w:sz w:val="24"/>
          <w:szCs w:val="24"/>
          <w:lang w:val="es-ES"/>
        </w:rPr>
        <w:drawing>
          <wp:inline distT="0" distB="0" distL="0" distR="0" wp14:anchorId="0EB879D4" wp14:editId="56266540">
            <wp:extent cx="2353003" cy="257211"/>
            <wp:effectExtent l="0" t="0" r="0" b="9525"/>
            <wp:docPr id="1290901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01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9A8A" w14:textId="1C3C2F88" w:rsidR="00C06837" w:rsidRPr="00C06837" w:rsidRDefault="00C06837" w:rsidP="00C06837">
      <w:pPr>
        <w:jc w:val="center"/>
        <w:rPr>
          <w:sz w:val="24"/>
          <w:szCs w:val="24"/>
          <w:lang w:val="es-ES"/>
        </w:rPr>
      </w:pPr>
      <w:r w:rsidRPr="00C06837">
        <w:rPr>
          <w:sz w:val="24"/>
          <w:szCs w:val="24"/>
          <w:lang w:val="es-ES"/>
        </w:rPr>
        <w:lastRenderedPageBreak/>
        <w:drawing>
          <wp:inline distT="0" distB="0" distL="0" distR="0" wp14:anchorId="4F842378" wp14:editId="30C04496">
            <wp:extent cx="5486400" cy="828675"/>
            <wp:effectExtent l="0" t="0" r="0" b="9525"/>
            <wp:docPr id="3585718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7187" name="Imagen 1" descr="Imagen que contiene 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AF5A" w14:textId="5A62C627" w:rsidR="0090042A" w:rsidRPr="00C06837" w:rsidRDefault="00000000" w:rsidP="00C06837">
      <w:pPr>
        <w:jc w:val="center"/>
        <w:rPr>
          <w:sz w:val="24"/>
          <w:szCs w:val="24"/>
          <w:lang w:val="es-ES"/>
        </w:rPr>
      </w:pPr>
      <w:r w:rsidRPr="00C06837">
        <w:rPr>
          <w:sz w:val="24"/>
          <w:szCs w:val="24"/>
          <w:lang w:val="es-ES"/>
        </w:rPr>
        <w:t>1. Calcular el número de estudiantes cuyo porcentaje de preferencia es igual o inferior al 20%:</w:t>
      </w:r>
    </w:p>
    <w:p w14:paraId="7F532C94" w14:textId="0445C3C7" w:rsidR="000A0391" w:rsidRPr="00C06837" w:rsidRDefault="0090042A" w:rsidP="00C06837">
      <w:pPr>
        <w:jc w:val="center"/>
        <w:rPr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x≤20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n&lt;20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n</m:t>
              </m:r>
            </m:den>
          </m:f>
          <m:r>
            <m:rPr>
              <m:sty m:val="p"/>
            </m:rPr>
            <w:rPr>
              <w:sz w:val="24"/>
              <w:szCs w:val="24"/>
              <w:lang w:val="es-ES"/>
            </w:rPr>
            <w:br/>
          </m:r>
        </m:oMath>
      </m:oMathPara>
      <w:r w:rsidRPr="00C06837">
        <w:rPr>
          <w:sz w:val="24"/>
          <w:szCs w:val="24"/>
          <w:lang w:val="es-ES"/>
        </w:rPr>
        <w:t xml:space="preserve">   Donde </w:t>
      </w:r>
      <m:oMath>
        <m:r>
          <w:rPr>
            <w:rFonts w:ascii="Cambria Math" w:hAnsi="Cambria Math"/>
            <w:sz w:val="24"/>
            <w:szCs w:val="24"/>
            <w:lang w:val="es-ES"/>
          </w:rPr>
          <m:t>n≤20</m:t>
        </m:r>
      </m:oMath>
      <w:r w:rsidRPr="00C06837">
        <w:rPr>
          <w:sz w:val="24"/>
          <w:szCs w:val="24"/>
          <w:lang w:val="es-ES"/>
        </w:rPr>
        <w:t xml:space="preserve"> es el número de estudiantes en ese rango y n es el número total de estudiantes.</w:t>
      </w:r>
    </w:p>
    <w:p w14:paraId="0D88B376" w14:textId="261CF37D" w:rsidR="00C06837" w:rsidRPr="00C06837" w:rsidRDefault="00C06837" w:rsidP="00C06837">
      <w:pPr>
        <w:jc w:val="center"/>
        <w:rPr>
          <w:sz w:val="24"/>
          <w:szCs w:val="24"/>
          <w:lang w:val="es-ES"/>
        </w:rPr>
      </w:pPr>
      <w:r w:rsidRPr="00C06837">
        <w:rPr>
          <w:sz w:val="24"/>
          <w:szCs w:val="24"/>
          <w:lang w:val="es-ES"/>
        </w:rPr>
        <w:drawing>
          <wp:inline distT="0" distB="0" distL="0" distR="0" wp14:anchorId="3FB5C65F" wp14:editId="3B87FAB0">
            <wp:extent cx="1514686" cy="276264"/>
            <wp:effectExtent l="0" t="0" r="0" b="9525"/>
            <wp:docPr id="17339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4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0DA4" w14:textId="093647FD" w:rsidR="00C06837" w:rsidRPr="00C06837" w:rsidRDefault="00C06837" w:rsidP="00C06837">
      <w:pPr>
        <w:jc w:val="center"/>
        <w:rPr>
          <w:sz w:val="24"/>
          <w:szCs w:val="24"/>
          <w:lang w:val="es-ES"/>
        </w:rPr>
      </w:pPr>
      <w:r w:rsidRPr="00C06837">
        <w:rPr>
          <w:sz w:val="24"/>
          <w:szCs w:val="24"/>
          <w:lang w:val="es-ES"/>
        </w:rPr>
        <w:drawing>
          <wp:inline distT="0" distB="0" distL="0" distR="0" wp14:anchorId="02745F40" wp14:editId="4576BF6A">
            <wp:extent cx="2086266" cy="371527"/>
            <wp:effectExtent l="0" t="0" r="0" b="9525"/>
            <wp:docPr id="1691000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006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7BCC" w14:textId="7A51D2F6" w:rsidR="00C06837" w:rsidRPr="00C06837" w:rsidRDefault="00C06837" w:rsidP="00C06837">
      <w:pPr>
        <w:jc w:val="center"/>
        <w:rPr>
          <w:sz w:val="24"/>
          <w:szCs w:val="24"/>
          <w:lang w:val="es-ES"/>
        </w:rPr>
      </w:pPr>
      <w:r w:rsidRPr="00C06837">
        <w:rPr>
          <w:sz w:val="24"/>
          <w:szCs w:val="24"/>
          <w:lang w:val="es-ES"/>
        </w:rPr>
        <w:drawing>
          <wp:inline distT="0" distB="0" distL="0" distR="0" wp14:anchorId="30171A4F" wp14:editId="5B5C07AE">
            <wp:extent cx="5486400" cy="483870"/>
            <wp:effectExtent l="0" t="0" r="0" b="0"/>
            <wp:docPr id="97649651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96518" name="Imagen 1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1E5B" w14:textId="77777777" w:rsidR="000A0391" w:rsidRPr="0090042A" w:rsidRDefault="00000000">
      <w:pPr>
        <w:pStyle w:val="Ttulo2"/>
        <w:rPr>
          <w:lang w:val="es-ES"/>
        </w:rPr>
      </w:pPr>
      <w:r w:rsidRPr="0090042A">
        <w:rPr>
          <w:lang w:val="es-ES"/>
        </w:rPr>
        <w:t>Respuestas:</w:t>
      </w:r>
    </w:p>
    <w:p w14:paraId="61B354CF" w14:textId="77777777" w:rsidR="000A0391" w:rsidRPr="0090042A" w:rsidRDefault="00000000">
      <w:pPr>
        <w:rPr>
          <w:lang w:val="es-ES"/>
        </w:rPr>
      </w:pPr>
      <w:r w:rsidRPr="0090042A">
        <w:rPr>
          <w:lang w:val="es-ES"/>
        </w:rPr>
        <w:t>1. La probabilidad de que un estudiante prefiera un porcentaje de consumo de helado Polito entre 30% y 60% es aproximadamente 0.336.</w:t>
      </w:r>
    </w:p>
    <w:p w14:paraId="37C97B8A" w14:textId="77777777" w:rsidR="000A0391" w:rsidRPr="0090042A" w:rsidRDefault="00000000">
      <w:pPr>
        <w:rPr>
          <w:lang w:val="es-ES"/>
        </w:rPr>
      </w:pPr>
      <w:r w:rsidRPr="0090042A">
        <w:rPr>
          <w:lang w:val="es-ES"/>
        </w:rPr>
        <w:t>2. El número esperado de estudiantes que prefieren un porcentaje de consumo de helado Polito superior al 70% es 5.</w:t>
      </w:r>
    </w:p>
    <w:p w14:paraId="47953E04" w14:textId="77777777" w:rsidR="000A0391" w:rsidRPr="0090042A" w:rsidRDefault="00000000">
      <w:pPr>
        <w:rPr>
          <w:lang w:val="es-ES"/>
        </w:rPr>
      </w:pPr>
      <w:r w:rsidRPr="0090042A">
        <w:rPr>
          <w:lang w:val="es-ES"/>
        </w:rPr>
        <w:t>3. La probabilidad de que un estudiante prefiera un porcentaje de consumo de helado Polito que no exceda el 20% es aproximadamente 0.258.</w:t>
      </w:r>
    </w:p>
    <w:sectPr w:rsidR="000A0391" w:rsidRPr="009004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4077013">
    <w:abstractNumId w:val="8"/>
  </w:num>
  <w:num w:numId="2" w16cid:durableId="447698050">
    <w:abstractNumId w:val="6"/>
  </w:num>
  <w:num w:numId="3" w16cid:durableId="1807502304">
    <w:abstractNumId w:val="5"/>
  </w:num>
  <w:num w:numId="4" w16cid:durableId="1261522941">
    <w:abstractNumId w:val="4"/>
  </w:num>
  <w:num w:numId="5" w16cid:durableId="257643404">
    <w:abstractNumId w:val="7"/>
  </w:num>
  <w:num w:numId="6" w16cid:durableId="1390495365">
    <w:abstractNumId w:val="3"/>
  </w:num>
  <w:num w:numId="7" w16cid:durableId="1238832107">
    <w:abstractNumId w:val="2"/>
  </w:num>
  <w:num w:numId="8" w16cid:durableId="2122265660">
    <w:abstractNumId w:val="1"/>
  </w:num>
  <w:num w:numId="9" w16cid:durableId="1292781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0391"/>
    <w:rsid w:val="0015074B"/>
    <w:rsid w:val="0029639D"/>
    <w:rsid w:val="00326F90"/>
    <w:rsid w:val="0090042A"/>
    <w:rsid w:val="00AA1D8D"/>
    <w:rsid w:val="00B47730"/>
    <w:rsid w:val="00BF7923"/>
    <w:rsid w:val="00C06837"/>
    <w:rsid w:val="00CB0664"/>
    <w:rsid w:val="00E265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4A4987"/>
  <w14:defaultImageDpi w14:val="300"/>
  <w15:docId w15:val="{979192EE-3B1E-43D6-99CF-D9C207A4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90042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Vinicio Paul Guaman Pila</cp:lastModifiedBy>
  <cp:revision>3</cp:revision>
  <dcterms:created xsi:type="dcterms:W3CDTF">2024-06-21T05:07:00Z</dcterms:created>
  <dcterms:modified xsi:type="dcterms:W3CDTF">2024-06-21T05:47:00Z</dcterms:modified>
  <cp:category/>
</cp:coreProperties>
</file>